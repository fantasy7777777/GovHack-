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928BA" w14:textId="77777777" w:rsidR="001841C8" w:rsidRDefault="00000000">
      <w:pPr>
        <w:pStyle w:val="Heading1"/>
      </w:pPr>
      <w:r>
        <w:t>GovHack 2025 - Team Roles &amp; Project Brief</w:t>
      </w:r>
    </w:p>
    <w:p w14:paraId="66DC678C" w14:textId="77777777" w:rsidR="001841C8" w:rsidRDefault="00000000">
      <w:pPr>
        <w:pStyle w:val="Heading2"/>
      </w:pPr>
      <w:r>
        <w:t>1. Team Roles Table (Self-Assignment)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841C8" w14:paraId="1FE32B3E" w14:textId="77777777">
        <w:tc>
          <w:tcPr>
            <w:tcW w:w="2880" w:type="dxa"/>
          </w:tcPr>
          <w:p w14:paraId="307D48FE" w14:textId="77777777" w:rsidR="001841C8" w:rsidRDefault="00000000">
            <w:r>
              <w:t>Role</w:t>
            </w:r>
          </w:p>
        </w:tc>
        <w:tc>
          <w:tcPr>
            <w:tcW w:w="2880" w:type="dxa"/>
          </w:tcPr>
          <w:p w14:paraId="5165F7A9" w14:textId="77777777" w:rsidR="001841C8" w:rsidRDefault="00000000">
            <w:r>
              <w:t>Description</w:t>
            </w:r>
          </w:p>
        </w:tc>
        <w:tc>
          <w:tcPr>
            <w:tcW w:w="2880" w:type="dxa"/>
          </w:tcPr>
          <w:p w14:paraId="4FDB01DC" w14:textId="77777777" w:rsidR="001841C8" w:rsidRDefault="00000000">
            <w:r>
              <w:t>Assigned To</w:t>
            </w:r>
          </w:p>
        </w:tc>
      </w:tr>
      <w:tr w:rsidR="001841C8" w14:paraId="5AF6668E" w14:textId="77777777">
        <w:tc>
          <w:tcPr>
            <w:tcW w:w="2880" w:type="dxa"/>
          </w:tcPr>
          <w:p w14:paraId="68FEA696" w14:textId="77777777" w:rsidR="001841C8" w:rsidRDefault="00000000">
            <w:r>
              <w:t>Team Leader / Coordinator</w:t>
            </w:r>
          </w:p>
        </w:tc>
        <w:tc>
          <w:tcPr>
            <w:tcW w:w="2880" w:type="dxa"/>
          </w:tcPr>
          <w:p w14:paraId="0C49CA1F" w14:textId="77777777" w:rsidR="001841C8" w:rsidRDefault="00000000">
            <w:r>
              <w:t>Oversees team communication, manages tasks, and ensures Sunday 5 PM deadline is met.</w:t>
            </w:r>
          </w:p>
        </w:tc>
        <w:tc>
          <w:tcPr>
            <w:tcW w:w="2880" w:type="dxa"/>
          </w:tcPr>
          <w:p w14:paraId="05DBC3E2" w14:textId="77777777" w:rsidR="001841C8" w:rsidRDefault="00000000">
            <w:r>
              <w:t>Quentin (Current Leader)</w:t>
            </w:r>
          </w:p>
        </w:tc>
      </w:tr>
      <w:tr w:rsidR="001841C8" w14:paraId="111C84A4" w14:textId="77777777">
        <w:tc>
          <w:tcPr>
            <w:tcW w:w="2880" w:type="dxa"/>
          </w:tcPr>
          <w:p w14:paraId="39C92AEE" w14:textId="77777777" w:rsidR="001841C8" w:rsidRDefault="00000000">
            <w:r>
              <w:t>Data Researcher</w:t>
            </w:r>
          </w:p>
        </w:tc>
        <w:tc>
          <w:tcPr>
            <w:tcW w:w="2880" w:type="dxa"/>
          </w:tcPr>
          <w:p w14:paraId="7580C207" w14:textId="77777777" w:rsidR="001841C8" w:rsidRDefault="00000000">
            <w:r>
              <w:t>Finds and gathers relevant open datasets related to transport and neighbourhood planning.</w:t>
            </w:r>
          </w:p>
        </w:tc>
        <w:tc>
          <w:tcPr>
            <w:tcW w:w="2880" w:type="dxa"/>
          </w:tcPr>
          <w:p w14:paraId="67A07104" w14:textId="099150C7" w:rsidR="001841C8" w:rsidRDefault="001841C8"/>
        </w:tc>
      </w:tr>
      <w:tr w:rsidR="001841C8" w14:paraId="4788047B" w14:textId="77777777">
        <w:tc>
          <w:tcPr>
            <w:tcW w:w="2880" w:type="dxa"/>
          </w:tcPr>
          <w:p w14:paraId="0E19476C" w14:textId="77777777" w:rsidR="001841C8" w:rsidRDefault="00000000">
            <w:r>
              <w:t>Data Analyst</w:t>
            </w:r>
          </w:p>
        </w:tc>
        <w:tc>
          <w:tcPr>
            <w:tcW w:w="2880" w:type="dxa"/>
          </w:tcPr>
          <w:p w14:paraId="7AD5A46A" w14:textId="77777777" w:rsidR="001841C8" w:rsidRDefault="00000000">
            <w:r>
              <w:t>Cleans, organizes, and analyzes datasets for insights and trends.</w:t>
            </w:r>
          </w:p>
        </w:tc>
        <w:tc>
          <w:tcPr>
            <w:tcW w:w="2880" w:type="dxa"/>
          </w:tcPr>
          <w:p w14:paraId="711180D3" w14:textId="59ED8EEF" w:rsidR="001841C8" w:rsidRDefault="001841C8"/>
        </w:tc>
      </w:tr>
      <w:tr w:rsidR="001841C8" w14:paraId="01E3CAD0" w14:textId="77777777">
        <w:tc>
          <w:tcPr>
            <w:tcW w:w="2880" w:type="dxa"/>
          </w:tcPr>
          <w:p w14:paraId="4820B6D4" w14:textId="77777777" w:rsidR="001841C8" w:rsidRDefault="00000000">
            <w:r>
              <w:t>Developer / Prototyping Lead</w:t>
            </w:r>
          </w:p>
        </w:tc>
        <w:tc>
          <w:tcPr>
            <w:tcW w:w="2880" w:type="dxa"/>
          </w:tcPr>
          <w:p w14:paraId="2A12BC2F" w14:textId="77777777" w:rsidR="001841C8" w:rsidRDefault="00000000">
            <w:r>
              <w:t>Builds the technical solution (map, dashboard, or API integration).</w:t>
            </w:r>
          </w:p>
        </w:tc>
        <w:tc>
          <w:tcPr>
            <w:tcW w:w="2880" w:type="dxa"/>
          </w:tcPr>
          <w:p w14:paraId="2BCA1065" w14:textId="1C8FF66E" w:rsidR="001841C8" w:rsidRDefault="001841C8"/>
        </w:tc>
      </w:tr>
      <w:tr w:rsidR="001841C8" w14:paraId="5298208A" w14:textId="77777777">
        <w:tc>
          <w:tcPr>
            <w:tcW w:w="2880" w:type="dxa"/>
          </w:tcPr>
          <w:p w14:paraId="1AE8320E" w14:textId="77777777" w:rsidR="001841C8" w:rsidRDefault="00000000">
            <w:r>
              <w:t>UX/UI Designer</w:t>
            </w:r>
          </w:p>
        </w:tc>
        <w:tc>
          <w:tcPr>
            <w:tcW w:w="2880" w:type="dxa"/>
          </w:tcPr>
          <w:p w14:paraId="58D5082C" w14:textId="77777777" w:rsidR="001841C8" w:rsidRDefault="00000000">
            <w:r>
              <w:t>Designs interfaces, visual layouts, and user-friendly experiences for tools or demos.</w:t>
            </w:r>
          </w:p>
        </w:tc>
        <w:tc>
          <w:tcPr>
            <w:tcW w:w="2880" w:type="dxa"/>
          </w:tcPr>
          <w:p w14:paraId="7FA75C98" w14:textId="1C2041FB" w:rsidR="001841C8" w:rsidRDefault="001841C8"/>
        </w:tc>
      </w:tr>
      <w:tr w:rsidR="001841C8" w14:paraId="0BBF0D2A" w14:textId="77777777">
        <w:tc>
          <w:tcPr>
            <w:tcW w:w="2880" w:type="dxa"/>
          </w:tcPr>
          <w:p w14:paraId="31252893" w14:textId="77777777" w:rsidR="001841C8" w:rsidRDefault="00000000">
            <w:r>
              <w:t>Policy &amp; Insights Researcher</w:t>
            </w:r>
          </w:p>
        </w:tc>
        <w:tc>
          <w:tcPr>
            <w:tcW w:w="2880" w:type="dxa"/>
          </w:tcPr>
          <w:p w14:paraId="79924C17" w14:textId="77777777" w:rsidR="001841C8" w:rsidRDefault="00000000">
            <w:r>
              <w:t>Aligns the project with government strategies and validates the problem statement.</w:t>
            </w:r>
          </w:p>
        </w:tc>
        <w:tc>
          <w:tcPr>
            <w:tcW w:w="2880" w:type="dxa"/>
          </w:tcPr>
          <w:p w14:paraId="7C7E1380" w14:textId="33429378" w:rsidR="001841C8" w:rsidRDefault="001841C8"/>
        </w:tc>
      </w:tr>
      <w:tr w:rsidR="001841C8" w14:paraId="193CDACA" w14:textId="77777777">
        <w:tc>
          <w:tcPr>
            <w:tcW w:w="2880" w:type="dxa"/>
          </w:tcPr>
          <w:p w14:paraId="3B68BAE2" w14:textId="77777777" w:rsidR="001841C8" w:rsidRDefault="00000000">
            <w:r>
              <w:t>Documentation &amp; Presentation Lead</w:t>
            </w:r>
          </w:p>
        </w:tc>
        <w:tc>
          <w:tcPr>
            <w:tcW w:w="2880" w:type="dxa"/>
          </w:tcPr>
          <w:p w14:paraId="3BD6338A" w14:textId="77777777" w:rsidR="001841C8" w:rsidRDefault="00000000">
            <w:r>
              <w:t>Prepares the project page, video script, and final submission materials.</w:t>
            </w:r>
          </w:p>
        </w:tc>
        <w:tc>
          <w:tcPr>
            <w:tcW w:w="2880" w:type="dxa"/>
          </w:tcPr>
          <w:p w14:paraId="2383FAE5" w14:textId="0926DEEB" w:rsidR="001841C8" w:rsidRDefault="001841C8"/>
        </w:tc>
      </w:tr>
    </w:tbl>
    <w:p w14:paraId="4EA248AE" w14:textId="77777777" w:rsidR="001841C8" w:rsidRDefault="001841C8"/>
    <w:p w14:paraId="42CB181F" w14:textId="77777777" w:rsidR="001841C8" w:rsidRDefault="00000000">
      <w:pPr>
        <w:pStyle w:val="Heading2"/>
      </w:pPr>
      <w:r>
        <w:t>2. Project Brief</w:t>
      </w:r>
    </w:p>
    <w:p w14:paraId="04694019" w14:textId="77777777" w:rsidR="001841C8" w:rsidRDefault="00000000">
      <w:pPr>
        <w:pStyle w:val="Heading3"/>
      </w:pPr>
      <w:r>
        <w:t>Team Name:</w:t>
      </w:r>
    </w:p>
    <w:p w14:paraId="54CCA299" w14:textId="77777777" w:rsidR="001841C8" w:rsidRDefault="00000000">
      <w:r>
        <w:t>To Be Decided</w:t>
      </w:r>
    </w:p>
    <w:p w14:paraId="4986A52B" w14:textId="77777777" w:rsidR="001841C8" w:rsidRDefault="00000000">
      <w:pPr>
        <w:pStyle w:val="Heading3"/>
      </w:pPr>
      <w:r>
        <w:t>Project Name:</w:t>
      </w:r>
    </w:p>
    <w:p w14:paraId="4D7B3770" w14:textId="77777777" w:rsidR="001841C8" w:rsidRDefault="00000000">
      <w:r>
        <w:t>To Be Decided</w:t>
      </w:r>
    </w:p>
    <w:p w14:paraId="0B0AB535" w14:textId="3A898F8F" w:rsidR="001841C8" w:rsidRDefault="00000000">
      <w:pPr>
        <w:pStyle w:val="Heading3"/>
      </w:pPr>
      <w:r>
        <w:t>Challenges Targeted</w:t>
      </w:r>
      <w:r w:rsidR="00AE4F6A">
        <w:t xml:space="preserve"> (currently)</w:t>
      </w:r>
      <w:r>
        <w:t>:</w:t>
      </w:r>
    </w:p>
    <w:p w14:paraId="34D66CD9" w14:textId="77777777" w:rsidR="001841C8" w:rsidRDefault="00000000">
      <w:r>
        <w:t>• Optimising Transport Networks for School Kids</w:t>
      </w:r>
      <w:r>
        <w:br/>
        <w:t>• Delivering the 20-Minute Neighbourhood Plan</w:t>
      </w:r>
    </w:p>
    <w:p w14:paraId="211A9C52" w14:textId="77777777" w:rsidR="001841C8" w:rsidRDefault="00000000">
      <w:pPr>
        <w:pStyle w:val="Heading3"/>
      </w:pPr>
      <w:r>
        <w:t>Project Overview:</w:t>
      </w:r>
    </w:p>
    <w:p w14:paraId="14EBC750" w14:textId="77777777" w:rsidR="001841C8" w:rsidRDefault="00000000">
      <w:r>
        <w:t xml:space="preserve">Our project aims to leverage open government datasets to design an innovative, data-driven solution that improves transport efficiency and accessibility. By integrating demographic, </w:t>
      </w:r>
      <w:r>
        <w:lastRenderedPageBreak/>
        <w:t>infrastructure, and transport network data, we will propose actionable recommendations or tools that enhance daily travel experiences—especially for school children and community residents.</w:t>
      </w:r>
    </w:p>
    <w:p w14:paraId="344A1384" w14:textId="77777777" w:rsidR="001841C8" w:rsidRDefault="00000000">
      <w:pPr>
        <w:pStyle w:val="Heading3"/>
      </w:pPr>
      <w:r>
        <w:t>Proposed Concept:</w:t>
      </w:r>
    </w:p>
    <w:p w14:paraId="18DB856C" w14:textId="77777777" w:rsidR="001841C8" w:rsidRDefault="00000000">
      <w:r>
        <w:t>• For School Transport: Use route optimization models to minimize travel time and maximize safety for students.</w:t>
      </w:r>
      <w:r>
        <w:br/>
        <w:t>• For 20-Minute Neighbourhoods: Identify gaps in essential services within communities and recommend infrastructure improvements or create interactive visualizations.</w:t>
      </w:r>
    </w:p>
    <w:p w14:paraId="389A4B3D" w14:textId="77777777" w:rsidR="001841C8" w:rsidRDefault="00000000">
      <w:pPr>
        <w:pStyle w:val="Heading3"/>
      </w:pPr>
      <w:r>
        <w:t>Key Deliverables:</w:t>
      </w:r>
    </w:p>
    <w:p w14:paraId="1245362F" w14:textId="77777777" w:rsidR="001841C8" w:rsidRDefault="00000000">
      <w:r>
        <w:t>• Clean, well-documented datasets with clear references</w:t>
      </w:r>
      <w:r>
        <w:br/>
        <w:t>• Interactive prototype or visualization (e.g., dashboard, heat map, or route optimizer)</w:t>
      </w:r>
      <w:r>
        <w:br/>
        <w:t>• 3-minute pitch video explaining the problem, solution, and impact</w:t>
      </w:r>
      <w:r>
        <w:br/>
        <w:t>• Evidence repository with technical and research materials</w:t>
      </w:r>
    </w:p>
    <w:p w14:paraId="043C6672" w14:textId="77777777" w:rsidR="001841C8" w:rsidRDefault="00000000">
      <w:pPr>
        <w:pStyle w:val="Heading3"/>
      </w:pPr>
      <w:r>
        <w:t>Next Steps:</w:t>
      </w:r>
    </w:p>
    <w:p w14:paraId="1C32CDD3" w14:textId="77777777" w:rsidR="001841C8" w:rsidRDefault="00000000">
      <w:r>
        <w:t>1. Confirm Roles – Everyone selects their role by end of Friday night.</w:t>
      </w:r>
      <w:r>
        <w:br/>
        <w:t>2. Dataset Exploration – Start identifying and reviewing relevant datasets.</w:t>
      </w:r>
      <w:r>
        <w:br/>
        <w:t>3. Concept Refinement – Decide on specific focus and measurable objectives.</w:t>
      </w:r>
      <w:r>
        <w:br/>
        <w:t>4. Prototype Development – Start technical work early Saturday.</w:t>
      </w:r>
      <w:r>
        <w:br/>
        <w:t>5. Finalize Deliverables – Complete video and project page by Sunday 3 PM, final submission before 5 PM sharp.</w:t>
      </w:r>
    </w:p>
    <w:p w14:paraId="6DCB7EC2" w14:textId="77777777" w:rsidR="006905A5" w:rsidRDefault="006905A5" w:rsidP="006905A5">
      <w:pPr>
        <w:rPr>
          <w:b/>
          <w:bCs/>
          <w:lang w:val="en-AU"/>
        </w:rPr>
      </w:pPr>
    </w:p>
    <w:p w14:paraId="0A1B8F8E" w14:textId="4648B16D" w:rsidR="006905A5" w:rsidRPr="006905A5" w:rsidRDefault="006905A5" w:rsidP="006905A5">
      <w:pPr>
        <w:rPr>
          <w:b/>
          <w:bCs/>
          <w:lang w:val="en-AU"/>
        </w:rPr>
      </w:pPr>
      <w:proofErr w:type="spellStart"/>
      <w:r w:rsidRPr="006905A5">
        <w:rPr>
          <w:b/>
          <w:bCs/>
          <w:lang w:val="en-AU"/>
        </w:rPr>
        <w:t>GovHack</w:t>
      </w:r>
      <w:proofErr w:type="spellEnd"/>
      <w:r w:rsidRPr="006905A5">
        <w:rPr>
          <w:b/>
          <w:bCs/>
          <w:lang w:val="en-AU"/>
        </w:rPr>
        <w:t xml:space="preserve"> Weekend Timeline</w:t>
      </w:r>
    </w:p>
    <w:p w14:paraId="5E5F0344" w14:textId="77777777" w:rsidR="006905A5" w:rsidRPr="006905A5" w:rsidRDefault="006905A5" w:rsidP="006905A5">
      <w:pPr>
        <w:rPr>
          <w:b/>
          <w:bCs/>
          <w:lang w:val="en-AU"/>
        </w:rPr>
      </w:pPr>
      <w:r w:rsidRPr="006905A5">
        <w:rPr>
          <w:b/>
          <w:bCs/>
          <w:lang w:val="en-AU"/>
        </w:rPr>
        <w:t>Friday Night – 11 PM to 1 AM</w:t>
      </w:r>
    </w:p>
    <w:p w14:paraId="7E0D28E2" w14:textId="2AEEBFF2" w:rsidR="006905A5" w:rsidRPr="006905A5" w:rsidRDefault="006905A5" w:rsidP="006905A5">
      <w:pPr>
        <w:numPr>
          <w:ilvl w:val="0"/>
          <w:numId w:val="10"/>
        </w:numPr>
        <w:rPr>
          <w:lang w:val="en-AU"/>
        </w:rPr>
      </w:pPr>
      <w:r w:rsidRPr="006905A5">
        <w:rPr>
          <w:lang w:val="en-AU"/>
        </w:rPr>
        <w:t xml:space="preserve"> Finalize </w:t>
      </w:r>
      <w:r w:rsidRPr="006905A5">
        <w:rPr>
          <w:b/>
          <w:bCs/>
          <w:lang w:val="en-AU"/>
        </w:rPr>
        <w:t>team roles</w:t>
      </w:r>
      <w:r w:rsidRPr="006905A5">
        <w:rPr>
          <w:lang w:val="en-AU"/>
        </w:rPr>
        <w:t xml:space="preserve"> (self-selection from the table).</w:t>
      </w:r>
    </w:p>
    <w:p w14:paraId="59E6567E" w14:textId="278EC380" w:rsidR="006905A5" w:rsidRPr="006905A5" w:rsidRDefault="006905A5" w:rsidP="006905A5">
      <w:pPr>
        <w:numPr>
          <w:ilvl w:val="0"/>
          <w:numId w:val="10"/>
        </w:numPr>
        <w:rPr>
          <w:lang w:val="en-AU"/>
        </w:rPr>
      </w:pPr>
      <w:r w:rsidRPr="006905A5">
        <w:rPr>
          <w:lang w:val="en-AU"/>
        </w:rPr>
        <w:t xml:space="preserve"> Read through the </w:t>
      </w:r>
      <w:r w:rsidRPr="006905A5">
        <w:rPr>
          <w:b/>
          <w:bCs/>
          <w:lang w:val="en-AU"/>
        </w:rPr>
        <w:t>challenge descriptions</w:t>
      </w:r>
      <w:r w:rsidRPr="006905A5">
        <w:rPr>
          <w:lang w:val="en-AU"/>
        </w:rPr>
        <w:t xml:space="preserve"> and </w:t>
      </w:r>
      <w:r w:rsidRPr="006905A5">
        <w:rPr>
          <w:b/>
          <w:bCs/>
          <w:lang w:val="en-AU"/>
        </w:rPr>
        <w:t>submission requirements</w:t>
      </w:r>
      <w:r w:rsidRPr="006905A5">
        <w:rPr>
          <w:lang w:val="en-AU"/>
        </w:rPr>
        <w:t>.</w:t>
      </w:r>
    </w:p>
    <w:p w14:paraId="74910B4B" w14:textId="24467478" w:rsidR="006905A5" w:rsidRPr="006905A5" w:rsidRDefault="006905A5" w:rsidP="006905A5">
      <w:pPr>
        <w:numPr>
          <w:ilvl w:val="0"/>
          <w:numId w:val="10"/>
        </w:numPr>
        <w:rPr>
          <w:lang w:val="en-AU"/>
        </w:rPr>
      </w:pPr>
      <w:r w:rsidRPr="006905A5">
        <w:rPr>
          <w:lang w:val="en-AU"/>
        </w:rPr>
        <w:t xml:space="preserve"> Set up communication channels (WhatsApp/Slack) and share the </w:t>
      </w:r>
      <w:r w:rsidRPr="006905A5">
        <w:rPr>
          <w:b/>
          <w:bCs/>
          <w:lang w:val="en-AU"/>
        </w:rPr>
        <w:t>Hackerspace project link</w:t>
      </w:r>
      <w:r w:rsidRPr="006905A5">
        <w:rPr>
          <w:lang w:val="en-AU"/>
        </w:rPr>
        <w:t>.</w:t>
      </w:r>
    </w:p>
    <w:p w14:paraId="7B6B2F2F" w14:textId="32CAC25A" w:rsidR="006905A5" w:rsidRPr="006905A5" w:rsidRDefault="006905A5" w:rsidP="006905A5">
      <w:pPr>
        <w:rPr>
          <w:lang w:val="en-AU"/>
        </w:rPr>
      </w:pPr>
    </w:p>
    <w:p w14:paraId="59FE107D" w14:textId="77777777" w:rsidR="006905A5" w:rsidRPr="006905A5" w:rsidRDefault="006905A5" w:rsidP="006905A5">
      <w:pPr>
        <w:rPr>
          <w:b/>
          <w:bCs/>
          <w:lang w:val="en-AU"/>
        </w:rPr>
      </w:pPr>
      <w:r w:rsidRPr="006905A5">
        <w:rPr>
          <w:b/>
          <w:bCs/>
          <w:lang w:val="en-AU"/>
        </w:rPr>
        <w:t>Saturday Morning – 8 AM to 12 PM</w:t>
      </w:r>
    </w:p>
    <w:p w14:paraId="02CB7357" w14:textId="77777777" w:rsidR="006905A5" w:rsidRPr="006905A5" w:rsidRDefault="006905A5" w:rsidP="006905A5">
      <w:pPr>
        <w:numPr>
          <w:ilvl w:val="0"/>
          <w:numId w:val="11"/>
        </w:numPr>
        <w:rPr>
          <w:lang w:val="en-AU"/>
        </w:rPr>
      </w:pPr>
      <w:r w:rsidRPr="006905A5">
        <w:rPr>
          <w:b/>
          <w:bCs/>
          <w:lang w:val="en-AU"/>
        </w:rPr>
        <w:t>8:00 – 9:00 AM</w:t>
      </w:r>
      <w:r w:rsidRPr="006905A5">
        <w:rPr>
          <w:lang w:val="en-AU"/>
        </w:rPr>
        <w:t xml:space="preserve"> – Quick team sync: confirm roles and review initial ideas.</w:t>
      </w:r>
    </w:p>
    <w:p w14:paraId="5214819C" w14:textId="77777777" w:rsidR="006905A5" w:rsidRPr="006905A5" w:rsidRDefault="006905A5" w:rsidP="006905A5">
      <w:pPr>
        <w:numPr>
          <w:ilvl w:val="0"/>
          <w:numId w:val="11"/>
        </w:numPr>
        <w:rPr>
          <w:lang w:val="en-AU"/>
        </w:rPr>
      </w:pPr>
      <w:r w:rsidRPr="006905A5">
        <w:rPr>
          <w:b/>
          <w:bCs/>
          <w:lang w:val="en-AU"/>
        </w:rPr>
        <w:t>9:00 – 12:00 PM</w:t>
      </w:r>
      <w:r w:rsidRPr="006905A5">
        <w:rPr>
          <w:lang w:val="en-AU"/>
        </w:rPr>
        <w:t xml:space="preserve"> – </w:t>
      </w:r>
      <w:r w:rsidRPr="006905A5">
        <w:rPr>
          <w:b/>
          <w:bCs/>
          <w:lang w:val="en-AU"/>
        </w:rPr>
        <w:t>Dataset exploration and collection</w:t>
      </w:r>
      <w:r w:rsidRPr="006905A5">
        <w:rPr>
          <w:lang w:val="en-AU"/>
        </w:rPr>
        <w:t>:</w:t>
      </w:r>
    </w:p>
    <w:p w14:paraId="77BD0F91" w14:textId="77777777" w:rsidR="006905A5" w:rsidRPr="006905A5" w:rsidRDefault="006905A5" w:rsidP="006905A5">
      <w:pPr>
        <w:numPr>
          <w:ilvl w:val="1"/>
          <w:numId w:val="11"/>
        </w:numPr>
        <w:rPr>
          <w:lang w:val="en-AU"/>
        </w:rPr>
      </w:pPr>
      <w:r w:rsidRPr="006905A5">
        <w:rPr>
          <w:lang w:val="en-AU"/>
        </w:rPr>
        <w:t>Transport datasets</w:t>
      </w:r>
    </w:p>
    <w:p w14:paraId="2B0B32FA" w14:textId="77777777" w:rsidR="006905A5" w:rsidRPr="006905A5" w:rsidRDefault="006905A5" w:rsidP="006905A5">
      <w:pPr>
        <w:numPr>
          <w:ilvl w:val="1"/>
          <w:numId w:val="11"/>
        </w:numPr>
        <w:rPr>
          <w:lang w:val="en-AU"/>
        </w:rPr>
      </w:pPr>
      <w:r w:rsidRPr="006905A5">
        <w:rPr>
          <w:lang w:val="en-AU"/>
        </w:rPr>
        <w:t>Demographic and geographic datasets</w:t>
      </w:r>
    </w:p>
    <w:p w14:paraId="4D10AFF8" w14:textId="570AC720" w:rsidR="006905A5" w:rsidRPr="006905A5" w:rsidRDefault="006905A5" w:rsidP="006905A5">
      <w:pPr>
        <w:numPr>
          <w:ilvl w:val="1"/>
          <w:numId w:val="11"/>
        </w:numPr>
        <w:rPr>
          <w:lang w:val="en-AU"/>
        </w:rPr>
      </w:pPr>
      <w:r w:rsidRPr="006905A5">
        <w:rPr>
          <w:lang w:val="en-AU"/>
        </w:rPr>
        <w:lastRenderedPageBreak/>
        <w:t>Policy or infrastructure data for the 20-Minute Neighbourhood plan</w:t>
      </w:r>
    </w:p>
    <w:p w14:paraId="143BA0AD" w14:textId="77777777" w:rsidR="006905A5" w:rsidRPr="006905A5" w:rsidRDefault="006905A5" w:rsidP="006905A5">
      <w:pPr>
        <w:rPr>
          <w:b/>
          <w:bCs/>
          <w:lang w:val="en-AU"/>
        </w:rPr>
      </w:pPr>
      <w:r w:rsidRPr="006905A5">
        <w:rPr>
          <w:b/>
          <w:bCs/>
          <w:lang w:val="en-AU"/>
        </w:rPr>
        <w:t>Saturday Afternoon – 12 PM to 6 PM</w:t>
      </w:r>
    </w:p>
    <w:p w14:paraId="4E8FCFAF" w14:textId="77777777" w:rsidR="006905A5" w:rsidRPr="006905A5" w:rsidRDefault="006905A5" w:rsidP="006905A5">
      <w:pPr>
        <w:numPr>
          <w:ilvl w:val="0"/>
          <w:numId w:val="12"/>
        </w:numPr>
        <w:rPr>
          <w:lang w:val="en-AU"/>
        </w:rPr>
      </w:pPr>
      <w:r w:rsidRPr="006905A5">
        <w:rPr>
          <w:b/>
          <w:bCs/>
          <w:lang w:val="en-AU"/>
        </w:rPr>
        <w:t>12:00 – 2:00 PM</w:t>
      </w:r>
      <w:r w:rsidRPr="006905A5">
        <w:rPr>
          <w:lang w:val="en-AU"/>
        </w:rPr>
        <w:t xml:space="preserve"> – Define </w:t>
      </w:r>
      <w:r w:rsidRPr="006905A5">
        <w:rPr>
          <w:b/>
          <w:bCs/>
          <w:lang w:val="en-AU"/>
        </w:rPr>
        <w:t>problem statement</w:t>
      </w:r>
      <w:r w:rsidRPr="006905A5">
        <w:rPr>
          <w:lang w:val="en-AU"/>
        </w:rPr>
        <w:t xml:space="preserve"> and </w:t>
      </w:r>
      <w:r w:rsidRPr="006905A5">
        <w:rPr>
          <w:b/>
          <w:bCs/>
          <w:lang w:val="en-AU"/>
        </w:rPr>
        <w:t>scope</w:t>
      </w:r>
      <w:r w:rsidRPr="006905A5">
        <w:rPr>
          <w:lang w:val="en-AU"/>
        </w:rPr>
        <w:t>:</w:t>
      </w:r>
    </w:p>
    <w:p w14:paraId="7E1F474F" w14:textId="77777777" w:rsidR="006905A5" w:rsidRPr="006905A5" w:rsidRDefault="006905A5" w:rsidP="006905A5">
      <w:pPr>
        <w:numPr>
          <w:ilvl w:val="1"/>
          <w:numId w:val="12"/>
        </w:numPr>
        <w:rPr>
          <w:lang w:val="en-AU"/>
        </w:rPr>
      </w:pPr>
      <w:r w:rsidRPr="006905A5">
        <w:rPr>
          <w:lang w:val="en-AU"/>
        </w:rPr>
        <w:t>Decide which challenge to prioritize or how to merge both effectively.</w:t>
      </w:r>
    </w:p>
    <w:p w14:paraId="10FFA0A2" w14:textId="77777777" w:rsidR="006905A5" w:rsidRPr="006905A5" w:rsidRDefault="006905A5" w:rsidP="006905A5">
      <w:pPr>
        <w:numPr>
          <w:ilvl w:val="1"/>
          <w:numId w:val="12"/>
        </w:numPr>
        <w:rPr>
          <w:lang w:val="en-AU"/>
        </w:rPr>
      </w:pPr>
      <w:r w:rsidRPr="006905A5">
        <w:rPr>
          <w:lang w:val="en-AU"/>
        </w:rPr>
        <w:t>Draft a clear outline for the project story.</w:t>
      </w:r>
    </w:p>
    <w:p w14:paraId="39C20EF0" w14:textId="77777777" w:rsidR="006905A5" w:rsidRPr="006905A5" w:rsidRDefault="006905A5" w:rsidP="006905A5">
      <w:pPr>
        <w:numPr>
          <w:ilvl w:val="0"/>
          <w:numId w:val="12"/>
        </w:numPr>
        <w:rPr>
          <w:lang w:val="en-AU"/>
        </w:rPr>
      </w:pPr>
      <w:r w:rsidRPr="006905A5">
        <w:rPr>
          <w:b/>
          <w:bCs/>
          <w:lang w:val="en-AU"/>
        </w:rPr>
        <w:t>2:00 – 6:00 PM</w:t>
      </w:r>
      <w:r w:rsidRPr="006905A5">
        <w:rPr>
          <w:lang w:val="en-AU"/>
        </w:rPr>
        <w:t xml:space="preserve"> – Start </w:t>
      </w:r>
      <w:r w:rsidRPr="006905A5">
        <w:rPr>
          <w:b/>
          <w:bCs/>
          <w:lang w:val="en-AU"/>
        </w:rPr>
        <w:t>technical build</w:t>
      </w:r>
      <w:r w:rsidRPr="006905A5">
        <w:rPr>
          <w:lang w:val="en-AU"/>
        </w:rPr>
        <w:t>:</w:t>
      </w:r>
    </w:p>
    <w:p w14:paraId="64C3EDD8" w14:textId="77777777" w:rsidR="006905A5" w:rsidRPr="006905A5" w:rsidRDefault="006905A5" w:rsidP="006905A5">
      <w:pPr>
        <w:numPr>
          <w:ilvl w:val="1"/>
          <w:numId w:val="12"/>
        </w:numPr>
        <w:rPr>
          <w:lang w:val="en-AU"/>
        </w:rPr>
      </w:pPr>
      <w:r w:rsidRPr="006905A5">
        <w:rPr>
          <w:lang w:val="en-AU"/>
        </w:rPr>
        <w:t>Data cleaning and basic analysis (Data team).</w:t>
      </w:r>
    </w:p>
    <w:p w14:paraId="4B885D72" w14:textId="77777777" w:rsidR="006905A5" w:rsidRPr="006905A5" w:rsidRDefault="006905A5" w:rsidP="006905A5">
      <w:pPr>
        <w:numPr>
          <w:ilvl w:val="1"/>
          <w:numId w:val="12"/>
        </w:numPr>
        <w:rPr>
          <w:lang w:val="en-AU"/>
        </w:rPr>
      </w:pPr>
      <w:r w:rsidRPr="006905A5">
        <w:rPr>
          <w:lang w:val="en-AU"/>
        </w:rPr>
        <w:t>Wireframes/</w:t>
      </w:r>
      <w:proofErr w:type="spellStart"/>
      <w:r w:rsidRPr="006905A5">
        <w:rPr>
          <w:lang w:val="en-AU"/>
        </w:rPr>
        <w:t>mockups</w:t>
      </w:r>
      <w:proofErr w:type="spellEnd"/>
      <w:r w:rsidRPr="006905A5">
        <w:rPr>
          <w:lang w:val="en-AU"/>
        </w:rPr>
        <w:t xml:space="preserve"> (Design team).</w:t>
      </w:r>
    </w:p>
    <w:p w14:paraId="4563B930" w14:textId="739E5EB5" w:rsidR="006905A5" w:rsidRPr="006905A5" w:rsidRDefault="006905A5" w:rsidP="006905A5">
      <w:pPr>
        <w:numPr>
          <w:ilvl w:val="1"/>
          <w:numId w:val="12"/>
        </w:numPr>
        <w:rPr>
          <w:lang w:val="en-AU"/>
        </w:rPr>
      </w:pPr>
      <w:r w:rsidRPr="006905A5">
        <w:rPr>
          <w:lang w:val="en-AU"/>
        </w:rPr>
        <w:t>Early prototype setup (Developer team).</w:t>
      </w:r>
    </w:p>
    <w:p w14:paraId="1DC44AFE" w14:textId="77777777" w:rsidR="006905A5" w:rsidRPr="006905A5" w:rsidRDefault="006905A5" w:rsidP="006905A5">
      <w:pPr>
        <w:rPr>
          <w:b/>
          <w:bCs/>
          <w:lang w:val="en-AU"/>
        </w:rPr>
      </w:pPr>
      <w:r w:rsidRPr="006905A5">
        <w:rPr>
          <w:b/>
          <w:bCs/>
          <w:lang w:val="en-AU"/>
        </w:rPr>
        <w:t>Saturday Night – 6 PM to 11 PM</w:t>
      </w:r>
    </w:p>
    <w:p w14:paraId="0E7DC2F9" w14:textId="77777777" w:rsidR="006905A5" w:rsidRPr="006905A5" w:rsidRDefault="006905A5" w:rsidP="006905A5">
      <w:pPr>
        <w:numPr>
          <w:ilvl w:val="0"/>
          <w:numId w:val="13"/>
        </w:numPr>
        <w:rPr>
          <w:lang w:val="en-AU"/>
        </w:rPr>
      </w:pPr>
      <w:r w:rsidRPr="006905A5">
        <w:rPr>
          <w:b/>
          <w:bCs/>
          <w:lang w:val="en-AU"/>
        </w:rPr>
        <w:t>6:00 – 8:00 PM</w:t>
      </w:r>
      <w:r w:rsidRPr="006905A5">
        <w:rPr>
          <w:lang w:val="en-AU"/>
        </w:rPr>
        <w:t xml:space="preserve"> – Refine </w:t>
      </w:r>
      <w:r w:rsidRPr="006905A5">
        <w:rPr>
          <w:b/>
          <w:bCs/>
          <w:lang w:val="en-AU"/>
        </w:rPr>
        <w:t>prototype features</w:t>
      </w:r>
      <w:r w:rsidRPr="006905A5">
        <w:rPr>
          <w:lang w:val="en-AU"/>
        </w:rPr>
        <w:t xml:space="preserve"> and </w:t>
      </w:r>
      <w:r w:rsidRPr="006905A5">
        <w:rPr>
          <w:b/>
          <w:bCs/>
          <w:lang w:val="en-AU"/>
        </w:rPr>
        <w:t>visual concepts</w:t>
      </w:r>
      <w:r w:rsidRPr="006905A5">
        <w:rPr>
          <w:lang w:val="en-AU"/>
        </w:rPr>
        <w:t>.</w:t>
      </w:r>
    </w:p>
    <w:p w14:paraId="09AD95FD" w14:textId="77777777" w:rsidR="006905A5" w:rsidRPr="006905A5" w:rsidRDefault="006905A5" w:rsidP="006905A5">
      <w:pPr>
        <w:numPr>
          <w:ilvl w:val="0"/>
          <w:numId w:val="13"/>
        </w:numPr>
        <w:rPr>
          <w:lang w:val="en-AU"/>
        </w:rPr>
      </w:pPr>
      <w:r w:rsidRPr="006905A5">
        <w:rPr>
          <w:b/>
          <w:bCs/>
          <w:lang w:val="en-AU"/>
        </w:rPr>
        <w:t>8:00 – 10:00 PM</w:t>
      </w:r>
      <w:r w:rsidRPr="006905A5">
        <w:rPr>
          <w:lang w:val="en-AU"/>
        </w:rPr>
        <w:t xml:space="preserve"> – Begin drafting </w:t>
      </w:r>
      <w:r w:rsidRPr="006905A5">
        <w:rPr>
          <w:b/>
          <w:bCs/>
          <w:lang w:val="en-AU"/>
        </w:rPr>
        <w:t>submission text</w:t>
      </w:r>
      <w:r w:rsidRPr="006905A5">
        <w:rPr>
          <w:lang w:val="en-AU"/>
        </w:rPr>
        <w:t>:</w:t>
      </w:r>
    </w:p>
    <w:p w14:paraId="635FC1FB" w14:textId="77777777" w:rsidR="006905A5" w:rsidRPr="006905A5" w:rsidRDefault="006905A5" w:rsidP="006905A5">
      <w:pPr>
        <w:numPr>
          <w:ilvl w:val="1"/>
          <w:numId w:val="13"/>
        </w:numPr>
        <w:rPr>
          <w:lang w:val="en-AU"/>
        </w:rPr>
      </w:pPr>
      <w:r w:rsidRPr="006905A5">
        <w:rPr>
          <w:lang w:val="en-AU"/>
        </w:rPr>
        <w:t>Project description</w:t>
      </w:r>
    </w:p>
    <w:p w14:paraId="6BA1A76D" w14:textId="77777777" w:rsidR="006905A5" w:rsidRPr="006905A5" w:rsidRDefault="006905A5" w:rsidP="006905A5">
      <w:pPr>
        <w:numPr>
          <w:ilvl w:val="1"/>
          <w:numId w:val="13"/>
        </w:numPr>
        <w:rPr>
          <w:lang w:val="en-AU"/>
        </w:rPr>
      </w:pPr>
      <w:r w:rsidRPr="006905A5">
        <w:rPr>
          <w:lang w:val="en-AU"/>
        </w:rPr>
        <w:t>Data usage documentation</w:t>
      </w:r>
    </w:p>
    <w:p w14:paraId="33A0FA5B" w14:textId="77777777" w:rsidR="006905A5" w:rsidRPr="006905A5" w:rsidRDefault="006905A5" w:rsidP="006905A5">
      <w:pPr>
        <w:numPr>
          <w:ilvl w:val="1"/>
          <w:numId w:val="13"/>
        </w:numPr>
        <w:rPr>
          <w:lang w:val="en-AU"/>
        </w:rPr>
      </w:pPr>
      <w:r w:rsidRPr="006905A5">
        <w:rPr>
          <w:lang w:val="en-AU"/>
        </w:rPr>
        <w:t>Impact statement</w:t>
      </w:r>
    </w:p>
    <w:p w14:paraId="4B23D41B" w14:textId="37A4DD4E" w:rsidR="006905A5" w:rsidRPr="006905A5" w:rsidRDefault="006905A5" w:rsidP="006905A5">
      <w:pPr>
        <w:numPr>
          <w:ilvl w:val="0"/>
          <w:numId w:val="13"/>
        </w:numPr>
        <w:rPr>
          <w:lang w:val="en-AU"/>
        </w:rPr>
      </w:pPr>
      <w:r w:rsidRPr="006905A5">
        <w:rPr>
          <w:b/>
          <w:bCs/>
          <w:lang w:val="en-AU"/>
        </w:rPr>
        <w:t>10:00 – 11:00 PM</w:t>
      </w:r>
      <w:r w:rsidRPr="006905A5">
        <w:rPr>
          <w:lang w:val="en-AU"/>
        </w:rPr>
        <w:t xml:space="preserve"> – Short progress sync to align tasks for Sunday.</w:t>
      </w:r>
    </w:p>
    <w:p w14:paraId="388CE00F" w14:textId="77777777" w:rsidR="006905A5" w:rsidRPr="006905A5" w:rsidRDefault="006905A5" w:rsidP="006905A5">
      <w:pPr>
        <w:rPr>
          <w:b/>
          <w:bCs/>
          <w:lang w:val="en-AU"/>
        </w:rPr>
      </w:pPr>
      <w:r w:rsidRPr="006905A5">
        <w:rPr>
          <w:b/>
          <w:bCs/>
          <w:lang w:val="en-AU"/>
        </w:rPr>
        <w:t>Sunday Morning – 8 AM to 12 PM</w:t>
      </w:r>
    </w:p>
    <w:p w14:paraId="0F7C6789" w14:textId="77777777" w:rsidR="006905A5" w:rsidRPr="006905A5" w:rsidRDefault="006905A5" w:rsidP="006905A5">
      <w:pPr>
        <w:numPr>
          <w:ilvl w:val="0"/>
          <w:numId w:val="14"/>
        </w:numPr>
        <w:rPr>
          <w:lang w:val="en-AU"/>
        </w:rPr>
      </w:pPr>
      <w:r w:rsidRPr="006905A5">
        <w:rPr>
          <w:b/>
          <w:bCs/>
          <w:lang w:val="en-AU"/>
        </w:rPr>
        <w:t>8:00 – 10:00 AM</w:t>
      </w:r>
      <w:r w:rsidRPr="006905A5">
        <w:rPr>
          <w:lang w:val="en-AU"/>
        </w:rPr>
        <w:t xml:space="preserve"> – </w:t>
      </w:r>
      <w:r w:rsidRPr="006905A5">
        <w:rPr>
          <w:b/>
          <w:bCs/>
          <w:lang w:val="en-AU"/>
        </w:rPr>
        <w:t>Final prototype polishing</w:t>
      </w:r>
      <w:r w:rsidRPr="006905A5">
        <w:rPr>
          <w:lang w:val="en-AU"/>
        </w:rPr>
        <w:t>:</w:t>
      </w:r>
    </w:p>
    <w:p w14:paraId="329C9C35" w14:textId="77777777" w:rsidR="006905A5" w:rsidRPr="006905A5" w:rsidRDefault="006905A5" w:rsidP="006905A5">
      <w:pPr>
        <w:numPr>
          <w:ilvl w:val="1"/>
          <w:numId w:val="14"/>
        </w:numPr>
        <w:rPr>
          <w:lang w:val="en-AU"/>
        </w:rPr>
      </w:pPr>
      <w:r w:rsidRPr="006905A5">
        <w:rPr>
          <w:lang w:val="en-AU"/>
        </w:rPr>
        <w:t>Debug, test, and ensure usability.</w:t>
      </w:r>
    </w:p>
    <w:p w14:paraId="3D2161E4" w14:textId="77777777" w:rsidR="006905A5" w:rsidRPr="006905A5" w:rsidRDefault="006905A5" w:rsidP="006905A5">
      <w:pPr>
        <w:numPr>
          <w:ilvl w:val="0"/>
          <w:numId w:val="14"/>
        </w:numPr>
        <w:rPr>
          <w:lang w:val="en-AU"/>
        </w:rPr>
      </w:pPr>
      <w:r w:rsidRPr="006905A5">
        <w:rPr>
          <w:b/>
          <w:bCs/>
          <w:lang w:val="en-AU"/>
        </w:rPr>
        <w:t>10:00 – 12:00 PM</w:t>
      </w:r>
      <w:r w:rsidRPr="006905A5">
        <w:rPr>
          <w:lang w:val="en-AU"/>
        </w:rPr>
        <w:t xml:space="preserve"> – </w:t>
      </w:r>
      <w:r w:rsidRPr="006905A5">
        <w:rPr>
          <w:b/>
          <w:bCs/>
          <w:lang w:val="en-AU"/>
        </w:rPr>
        <w:t>Video scripting and storyboarding</w:t>
      </w:r>
      <w:r w:rsidRPr="006905A5">
        <w:rPr>
          <w:lang w:val="en-AU"/>
        </w:rPr>
        <w:t>:</w:t>
      </w:r>
    </w:p>
    <w:p w14:paraId="7518B7A8" w14:textId="22F1A9D4" w:rsidR="006905A5" w:rsidRPr="006905A5" w:rsidRDefault="006905A5" w:rsidP="006905A5">
      <w:pPr>
        <w:numPr>
          <w:ilvl w:val="1"/>
          <w:numId w:val="14"/>
        </w:numPr>
        <w:rPr>
          <w:lang w:val="en-AU"/>
        </w:rPr>
      </w:pPr>
      <w:r w:rsidRPr="006905A5">
        <w:rPr>
          <w:lang w:val="en-AU"/>
        </w:rPr>
        <w:t>Decide on narrator and visuals for the 3-minute pitch.</w:t>
      </w:r>
    </w:p>
    <w:p w14:paraId="504AA5AF" w14:textId="77777777" w:rsidR="006905A5" w:rsidRPr="006905A5" w:rsidRDefault="006905A5" w:rsidP="006905A5">
      <w:pPr>
        <w:rPr>
          <w:b/>
          <w:bCs/>
          <w:lang w:val="en-AU"/>
        </w:rPr>
      </w:pPr>
      <w:r w:rsidRPr="006905A5">
        <w:rPr>
          <w:b/>
          <w:bCs/>
          <w:lang w:val="en-AU"/>
        </w:rPr>
        <w:t>Sunday Afternoon – 12 PM to 5 PM</w:t>
      </w:r>
    </w:p>
    <w:p w14:paraId="5AC31BF0" w14:textId="77777777" w:rsidR="006905A5" w:rsidRPr="006905A5" w:rsidRDefault="006905A5" w:rsidP="006905A5">
      <w:pPr>
        <w:numPr>
          <w:ilvl w:val="0"/>
          <w:numId w:val="15"/>
        </w:numPr>
        <w:rPr>
          <w:lang w:val="en-AU"/>
        </w:rPr>
      </w:pPr>
      <w:r w:rsidRPr="006905A5">
        <w:rPr>
          <w:b/>
          <w:bCs/>
          <w:lang w:val="en-AU"/>
        </w:rPr>
        <w:t>12:00 – 2:00 PM</w:t>
      </w:r>
      <w:r w:rsidRPr="006905A5">
        <w:rPr>
          <w:lang w:val="en-AU"/>
        </w:rPr>
        <w:t xml:space="preserve"> – </w:t>
      </w:r>
      <w:r w:rsidRPr="006905A5">
        <w:rPr>
          <w:b/>
          <w:bCs/>
          <w:lang w:val="en-AU"/>
        </w:rPr>
        <w:t>Record and edit the video</w:t>
      </w:r>
      <w:r w:rsidRPr="006905A5">
        <w:rPr>
          <w:lang w:val="en-AU"/>
        </w:rPr>
        <w:t>, upload draft to YouTube (unlisted).</w:t>
      </w:r>
    </w:p>
    <w:p w14:paraId="0A13BF93" w14:textId="77777777" w:rsidR="006905A5" w:rsidRPr="006905A5" w:rsidRDefault="006905A5" w:rsidP="006905A5">
      <w:pPr>
        <w:numPr>
          <w:ilvl w:val="0"/>
          <w:numId w:val="15"/>
        </w:numPr>
        <w:rPr>
          <w:lang w:val="en-AU"/>
        </w:rPr>
      </w:pPr>
      <w:r w:rsidRPr="006905A5">
        <w:rPr>
          <w:b/>
          <w:bCs/>
          <w:lang w:val="en-AU"/>
        </w:rPr>
        <w:t>2:00 – 3:00 PM</w:t>
      </w:r>
      <w:r w:rsidRPr="006905A5">
        <w:rPr>
          <w:lang w:val="en-AU"/>
        </w:rPr>
        <w:t xml:space="preserve"> – Review </w:t>
      </w:r>
      <w:r w:rsidRPr="006905A5">
        <w:rPr>
          <w:b/>
          <w:bCs/>
          <w:lang w:val="en-AU"/>
        </w:rPr>
        <w:t>evidence repository</w:t>
      </w:r>
      <w:r w:rsidRPr="006905A5">
        <w:rPr>
          <w:lang w:val="en-AU"/>
        </w:rPr>
        <w:t xml:space="preserve"> for completeness.</w:t>
      </w:r>
    </w:p>
    <w:p w14:paraId="32A927C5" w14:textId="77777777" w:rsidR="006905A5" w:rsidRPr="006905A5" w:rsidRDefault="006905A5" w:rsidP="006905A5">
      <w:pPr>
        <w:numPr>
          <w:ilvl w:val="0"/>
          <w:numId w:val="15"/>
        </w:numPr>
        <w:rPr>
          <w:lang w:val="en-AU"/>
        </w:rPr>
      </w:pPr>
      <w:r w:rsidRPr="006905A5">
        <w:rPr>
          <w:b/>
          <w:bCs/>
          <w:lang w:val="en-AU"/>
        </w:rPr>
        <w:t>3:00 PM</w:t>
      </w:r>
      <w:r w:rsidRPr="006905A5">
        <w:rPr>
          <w:lang w:val="en-AU"/>
        </w:rPr>
        <w:t xml:space="preserve"> – </w:t>
      </w:r>
      <w:r w:rsidRPr="006905A5">
        <w:rPr>
          <w:b/>
          <w:bCs/>
          <w:lang w:val="en-AU"/>
        </w:rPr>
        <w:t>Upload final video link</w:t>
      </w:r>
      <w:r w:rsidRPr="006905A5">
        <w:rPr>
          <w:lang w:val="en-AU"/>
        </w:rPr>
        <w:t xml:space="preserve"> to Hackerspace.</w:t>
      </w:r>
    </w:p>
    <w:p w14:paraId="1E678157" w14:textId="77777777" w:rsidR="006905A5" w:rsidRPr="006905A5" w:rsidRDefault="006905A5" w:rsidP="006905A5">
      <w:pPr>
        <w:numPr>
          <w:ilvl w:val="0"/>
          <w:numId w:val="15"/>
        </w:numPr>
        <w:rPr>
          <w:lang w:val="en-AU"/>
        </w:rPr>
      </w:pPr>
      <w:r w:rsidRPr="006905A5">
        <w:rPr>
          <w:b/>
          <w:bCs/>
          <w:lang w:val="en-AU"/>
        </w:rPr>
        <w:lastRenderedPageBreak/>
        <w:t>3:00 – 4:30 PM</w:t>
      </w:r>
      <w:r w:rsidRPr="006905A5">
        <w:rPr>
          <w:lang w:val="en-AU"/>
        </w:rPr>
        <w:t xml:space="preserve"> – Final check of project page, ensuring descriptions, data, and credits are accurate.</w:t>
      </w:r>
    </w:p>
    <w:p w14:paraId="529EF3C2" w14:textId="6930DBD9" w:rsidR="006905A5" w:rsidRPr="006905A5" w:rsidRDefault="006905A5" w:rsidP="006905A5">
      <w:pPr>
        <w:numPr>
          <w:ilvl w:val="0"/>
          <w:numId w:val="15"/>
        </w:numPr>
        <w:rPr>
          <w:lang w:val="en-AU"/>
        </w:rPr>
      </w:pPr>
      <w:r w:rsidRPr="006905A5">
        <w:rPr>
          <w:b/>
          <w:bCs/>
          <w:lang w:val="en-AU"/>
        </w:rPr>
        <w:t>4:30 – 5:00 PM</w:t>
      </w:r>
      <w:r w:rsidRPr="006905A5">
        <w:rPr>
          <w:lang w:val="en-AU"/>
        </w:rPr>
        <w:t xml:space="preserve"> – Submit </w:t>
      </w:r>
      <w:r w:rsidRPr="006905A5">
        <w:rPr>
          <w:b/>
          <w:bCs/>
          <w:lang w:val="en-AU"/>
        </w:rPr>
        <w:t>final entry</w:t>
      </w:r>
      <w:r w:rsidRPr="006905A5">
        <w:rPr>
          <w:lang w:val="en-AU"/>
        </w:rPr>
        <w:t xml:space="preserve"> before the </w:t>
      </w:r>
      <w:r w:rsidRPr="006905A5">
        <w:rPr>
          <w:b/>
          <w:bCs/>
          <w:lang w:val="en-AU"/>
        </w:rPr>
        <w:t>hard 5 PM deadline</w:t>
      </w:r>
      <w:r w:rsidRPr="006905A5">
        <w:rPr>
          <w:lang w:val="en-AU"/>
        </w:rPr>
        <w:t>.</w:t>
      </w:r>
    </w:p>
    <w:p w14:paraId="36FA4719" w14:textId="77777777" w:rsidR="006905A5" w:rsidRPr="006905A5" w:rsidRDefault="006905A5" w:rsidP="006905A5">
      <w:pPr>
        <w:rPr>
          <w:b/>
          <w:bCs/>
          <w:lang w:val="en-AU"/>
        </w:rPr>
      </w:pPr>
      <w:r w:rsidRPr="006905A5">
        <w:rPr>
          <w:b/>
          <w:bCs/>
          <w:lang w:val="en-AU"/>
        </w:rPr>
        <w:t>Post-Submission (Sunday 5 PM+)</w:t>
      </w:r>
    </w:p>
    <w:p w14:paraId="3A8659F5" w14:textId="5D4A3E49" w:rsidR="006905A5" w:rsidRPr="006905A5" w:rsidRDefault="00CE6614" w:rsidP="006905A5">
      <w:pPr>
        <w:numPr>
          <w:ilvl w:val="0"/>
          <w:numId w:val="16"/>
        </w:numPr>
        <w:rPr>
          <w:lang w:val="en-AU"/>
        </w:rPr>
      </w:pPr>
      <w:r w:rsidRPr="006905A5">
        <w:rPr>
          <w:lang w:val="en-AU"/>
        </w:rPr>
        <w:t>Celebrate and</w:t>
      </w:r>
      <w:r w:rsidR="006905A5" w:rsidRPr="006905A5">
        <w:rPr>
          <w:lang w:val="en-AU"/>
        </w:rPr>
        <w:t xml:space="preserve"> prepare for follow-up if shortlisted.</w:t>
      </w:r>
    </w:p>
    <w:p w14:paraId="0FB0F46A" w14:textId="77777777" w:rsidR="006905A5" w:rsidRPr="006905A5" w:rsidRDefault="006905A5">
      <w:pPr>
        <w:rPr>
          <w:lang w:val="en-AU"/>
        </w:rPr>
      </w:pPr>
    </w:p>
    <w:sectPr w:rsidR="006905A5" w:rsidRPr="006905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B31EA1"/>
    <w:multiLevelType w:val="multilevel"/>
    <w:tmpl w:val="83EA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B31ED4"/>
    <w:multiLevelType w:val="multilevel"/>
    <w:tmpl w:val="CDD8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A00A34"/>
    <w:multiLevelType w:val="multilevel"/>
    <w:tmpl w:val="520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51775"/>
    <w:multiLevelType w:val="multilevel"/>
    <w:tmpl w:val="11F2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0D17EE"/>
    <w:multiLevelType w:val="multilevel"/>
    <w:tmpl w:val="8D2A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990105"/>
    <w:multiLevelType w:val="multilevel"/>
    <w:tmpl w:val="9FD4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D9579F"/>
    <w:multiLevelType w:val="multilevel"/>
    <w:tmpl w:val="7EEA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178995">
    <w:abstractNumId w:val="8"/>
  </w:num>
  <w:num w:numId="2" w16cid:durableId="504444531">
    <w:abstractNumId w:val="6"/>
  </w:num>
  <w:num w:numId="3" w16cid:durableId="958992735">
    <w:abstractNumId w:val="5"/>
  </w:num>
  <w:num w:numId="4" w16cid:durableId="1314526017">
    <w:abstractNumId w:val="4"/>
  </w:num>
  <w:num w:numId="5" w16cid:durableId="2089616244">
    <w:abstractNumId w:val="7"/>
  </w:num>
  <w:num w:numId="6" w16cid:durableId="1454398217">
    <w:abstractNumId w:val="3"/>
  </w:num>
  <w:num w:numId="7" w16cid:durableId="1165709769">
    <w:abstractNumId w:val="2"/>
  </w:num>
  <w:num w:numId="8" w16cid:durableId="310521239">
    <w:abstractNumId w:val="1"/>
  </w:num>
  <w:num w:numId="9" w16cid:durableId="2075273004">
    <w:abstractNumId w:val="0"/>
  </w:num>
  <w:num w:numId="10" w16cid:durableId="111870007">
    <w:abstractNumId w:val="11"/>
  </w:num>
  <w:num w:numId="11" w16cid:durableId="319162836">
    <w:abstractNumId w:val="15"/>
  </w:num>
  <w:num w:numId="12" w16cid:durableId="2057468860">
    <w:abstractNumId w:val="14"/>
  </w:num>
  <w:num w:numId="13" w16cid:durableId="600332287">
    <w:abstractNumId w:val="13"/>
  </w:num>
  <w:num w:numId="14" w16cid:durableId="1249463861">
    <w:abstractNumId w:val="10"/>
  </w:num>
  <w:num w:numId="15" w16cid:durableId="94136894">
    <w:abstractNumId w:val="9"/>
  </w:num>
  <w:num w:numId="16" w16cid:durableId="19456486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41C8"/>
    <w:rsid w:val="0026352C"/>
    <w:rsid w:val="0029639D"/>
    <w:rsid w:val="00326F90"/>
    <w:rsid w:val="006905A5"/>
    <w:rsid w:val="00730A0D"/>
    <w:rsid w:val="0081563A"/>
    <w:rsid w:val="00827DB1"/>
    <w:rsid w:val="00AA1D8D"/>
    <w:rsid w:val="00AE4F6A"/>
    <w:rsid w:val="00B47730"/>
    <w:rsid w:val="00CB0664"/>
    <w:rsid w:val="00CE6614"/>
    <w:rsid w:val="00EC3F20"/>
    <w:rsid w:val="00F135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C5AF31"/>
  <w14:defaultImageDpi w14:val="300"/>
  <w15:docId w15:val="{751678F0-97ED-4FC4-AFB1-D29EB0D2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Qi Qi (Student)</cp:lastModifiedBy>
  <cp:revision>9</cp:revision>
  <dcterms:created xsi:type="dcterms:W3CDTF">2013-12-23T23:15:00Z</dcterms:created>
  <dcterms:modified xsi:type="dcterms:W3CDTF">2025-08-29T14:51:00Z</dcterms:modified>
  <cp:category/>
</cp:coreProperties>
</file>